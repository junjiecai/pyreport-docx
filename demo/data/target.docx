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BE38F" w14:textId="061C7D0F" w:rsidR="001A3AB2" w:rsidRDefault="001A3AB2" w:rsidP="00C45FF5">
      <w:pPr>
        <w:rPr>
          <w:lang w:eastAsia="zh-CN"/>
        </w:rPr>
      </w:pPr>
      <w:r>
        <w:rPr>
          <w:lang w:eastAsia="zh-CN"/>
        </w:rPr>
        <w:t>{{header</w:t>
      </w:r>
      <w:r w:rsidR="008729B4">
        <w:rPr>
          <w:lang w:eastAsia="zh-CN"/>
        </w:rPr>
        <w:t>_1</w:t>
      </w:r>
      <w:r>
        <w:rPr>
          <w:lang w:eastAsia="zh-CN"/>
        </w:rPr>
        <w:t>:</w:t>
      </w:r>
      <w:r w:rsidR="00F5689F">
        <w:rPr>
          <w:lang w:eastAsia="zh-CN"/>
        </w:rPr>
        <w:t>title</w:t>
      </w:r>
      <w:r>
        <w:rPr>
          <w:lang w:eastAsia="zh-CN"/>
        </w:rPr>
        <w:t>}}</w:t>
      </w:r>
    </w:p>
    <w:p w14:paraId="6F0F049D" w14:textId="4CF2D347" w:rsidR="00C6549F" w:rsidRDefault="009C14AB" w:rsidP="00C45FF5">
      <w:pPr>
        <w:rPr>
          <w:lang w:eastAsia="zh-CN"/>
        </w:rPr>
      </w:pPr>
      <w:r>
        <w:rPr>
          <w:lang w:eastAsia="zh-CN"/>
        </w:rPr>
        <w:t>Current time is {{inline:</w:t>
      </w:r>
      <w:bookmarkStart w:id="0" w:name="_GoBack"/>
      <w:bookmarkEnd w:id="0"/>
      <w:r w:rsidR="00C6549F">
        <w:rPr>
          <w:lang w:eastAsia="zh-CN"/>
        </w:rPr>
        <w:t>time}}</w:t>
      </w:r>
    </w:p>
    <w:p w14:paraId="27542E38" w14:textId="56738788" w:rsidR="00C6549F" w:rsidRDefault="00C6549F" w:rsidP="00C45FF5">
      <w:pPr>
        <w:rPr>
          <w:lang w:eastAsia="zh-CN"/>
        </w:rPr>
      </w:pPr>
      <w:r>
        <w:rPr>
          <w:lang w:eastAsia="zh-CN"/>
        </w:rPr>
        <w:t>{{</w:t>
      </w:r>
      <w:r w:rsidR="00D020F9">
        <w:rPr>
          <w:lang w:eastAsia="zh-CN"/>
        </w:rPr>
        <w:t>img</w:t>
      </w:r>
      <w:r w:rsidR="00DC3DDD">
        <w:rPr>
          <w:lang w:eastAsia="zh-CN"/>
        </w:rPr>
        <w:t>:</w:t>
      </w:r>
      <w:r w:rsidR="00303D3F">
        <w:rPr>
          <w:lang w:eastAsia="zh-CN"/>
        </w:rPr>
        <w:t xml:space="preserve"> </w:t>
      </w:r>
      <w:r>
        <w:rPr>
          <w:lang w:eastAsia="zh-CN"/>
        </w:rPr>
        <w:t>image}}</w:t>
      </w:r>
    </w:p>
    <w:p w14:paraId="7180A715" w14:textId="6962DF94" w:rsidR="00C6549F" w:rsidRDefault="00C6549F" w:rsidP="00C45FF5">
      <w:pPr>
        <w:rPr>
          <w:lang w:eastAsia="zh-CN"/>
        </w:rPr>
      </w:pPr>
      <w:r>
        <w:rPr>
          <w:lang w:eastAsia="zh-CN"/>
        </w:rPr>
        <w:t>{{</w:t>
      </w:r>
      <w:r w:rsidR="00DC3DDD">
        <w:rPr>
          <w:lang w:eastAsia="zh-CN"/>
        </w:rPr>
        <w:t>text:</w:t>
      </w:r>
      <w:r w:rsidR="00303D3F">
        <w:rPr>
          <w:lang w:eastAsia="zh-CN"/>
        </w:rPr>
        <w:t xml:space="preserve"> </w:t>
      </w:r>
      <w:r>
        <w:rPr>
          <w:lang w:eastAsia="zh-CN"/>
        </w:rPr>
        <w:t>description}}</w:t>
      </w:r>
    </w:p>
    <w:p w14:paraId="6F96B422" w14:textId="1128220F" w:rsidR="00C6549F" w:rsidRDefault="00C6549F" w:rsidP="00C45FF5">
      <w:pPr>
        <w:rPr>
          <w:lang w:eastAsia="zh-CN"/>
        </w:rPr>
      </w:pPr>
      <w:r>
        <w:rPr>
          <w:lang w:eastAsia="zh-CN"/>
        </w:rPr>
        <w:t>{{table</w:t>
      </w:r>
      <w:r w:rsidR="00303D3F">
        <w:rPr>
          <w:lang w:eastAsia="zh-CN"/>
        </w:rPr>
        <w:t>: stats</w:t>
      </w:r>
      <w:r>
        <w:rPr>
          <w:lang w:eastAsia="zh-CN"/>
        </w:rPr>
        <w:t>}}</w:t>
      </w:r>
    </w:p>
    <w:p w14:paraId="4C41AAC4" w14:textId="2C5B6950" w:rsidR="00572CE7" w:rsidRDefault="004C01D0" w:rsidP="00C45FF5">
      <w:pPr>
        <w:rPr>
          <w:lang w:eastAsia="zh-CN"/>
        </w:rPr>
      </w:pPr>
      <w:r>
        <w:rPr>
          <w:lang w:eastAsia="zh-CN"/>
        </w:rPr>
        <w:t>{{</w:t>
      </w:r>
      <w:r w:rsidR="007311F2">
        <w:rPr>
          <w:lang w:eastAsia="zh-CN"/>
        </w:rPr>
        <w:t>list</w:t>
      </w:r>
      <w:r w:rsidR="003A7CBA">
        <w:rPr>
          <w:lang w:eastAsia="zh-CN"/>
        </w:rPr>
        <w:t>: list</w:t>
      </w:r>
      <w:r>
        <w:rPr>
          <w:lang w:eastAsia="zh-CN"/>
        </w:rPr>
        <w:t>}}</w:t>
      </w:r>
    </w:p>
    <w:p w14:paraId="0E40EDB5" w14:textId="6FFAE6EF" w:rsidR="00572CE7" w:rsidRPr="00C45FF5" w:rsidRDefault="00572CE7" w:rsidP="00C45FF5">
      <w:pPr>
        <w:rPr>
          <w:lang w:eastAsia="zh-CN"/>
        </w:rPr>
      </w:pPr>
      <w:r>
        <w:rPr>
          <w:lang w:eastAsia="zh-CN"/>
        </w:rPr>
        <w:t>{{</w:t>
      </w:r>
      <w:r w:rsidR="001E1138">
        <w:rPr>
          <w:lang w:eastAsia="zh-CN"/>
        </w:rPr>
        <w:t>file</w:t>
      </w:r>
      <w:r>
        <w:rPr>
          <w:lang w:eastAsia="zh-CN"/>
        </w:rPr>
        <w:t xml:space="preserve">: </w:t>
      </w:r>
      <w:r w:rsidR="00B930F7">
        <w:rPr>
          <w:lang w:eastAsia="zh-CN"/>
        </w:rPr>
        <w:t>input.docx</w:t>
      </w:r>
      <w:r>
        <w:rPr>
          <w:lang w:eastAsia="zh-CN"/>
        </w:rPr>
        <w:t>}}</w:t>
      </w:r>
    </w:p>
    <w:sectPr w:rsidR="00572CE7" w:rsidRPr="00C45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3AB2"/>
    <w:rsid w:val="001E1138"/>
    <w:rsid w:val="0029639D"/>
    <w:rsid w:val="00303D3F"/>
    <w:rsid w:val="00326F90"/>
    <w:rsid w:val="003A7CBA"/>
    <w:rsid w:val="0046706F"/>
    <w:rsid w:val="004C01D0"/>
    <w:rsid w:val="00533880"/>
    <w:rsid w:val="005670C6"/>
    <w:rsid w:val="00572CE7"/>
    <w:rsid w:val="00631666"/>
    <w:rsid w:val="00642F26"/>
    <w:rsid w:val="007311F2"/>
    <w:rsid w:val="007E0955"/>
    <w:rsid w:val="008729B4"/>
    <w:rsid w:val="009C14AB"/>
    <w:rsid w:val="00A462CC"/>
    <w:rsid w:val="00A75BA5"/>
    <w:rsid w:val="00AA1D8D"/>
    <w:rsid w:val="00AC2799"/>
    <w:rsid w:val="00B47730"/>
    <w:rsid w:val="00B930F7"/>
    <w:rsid w:val="00C45FF5"/>
    <w:rsid w:val="00C6549F"/>
    <w:rsid w:val="00CB0664"/>
    <w:rsid w:val="00D020F9"/>
    <w:rsid w:val="00DC3DDD"/>
    <w:rsid w:val="00F568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D70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7E09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E0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0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E09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09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09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E0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09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DB433-89E1-224B-A2CC-B4E9166D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20</cp:revision>
  <dcterms:created xsi:type="dcterms:W3CDTF">2013-12-23T23:15:00Z</dcterms:created>
  <dcterms:modified xsi:type="dcterms:W3CDTF">2020-02-10T18:14:00Z</dcterms:modified>
  <cp:category/>
</cp:coreProperties>
</file>